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Digital Library Management System</w:t>
      </w:r>
    </w:p>
    <w:p>
      <w:pPr>
        <w:pStyle w:val="Heading2"/>
      </w:pPr>
      <w:r>
        <w:t>Problem Statement</w:t>
      </w:r>
    </w:p>
    <w:p>
      <w:r>
        <w:t>The main objective of this project is to provide a complete automated Library by digitizing every functionality: book-keeping, issuing/returning books, fine generation, advance booking, and report generation. The system will have an Admin module (full control) and a User module (limited privileges). The final delivery is a user-friendly web-based system with a backend database; this document contains a simplified Java console implementation for demonstration.</w:t>
      </w:r>
    </w:p>
    <w:p>
      <w:pPr>
        <w:pStyle w:val="Heading2"/>
      </w:pPr>
      <w:r>
        <w:t>Features</w:t>
      </w:r>
    </w:p>
    <w:p>
      <w:pPr>
        <w:pStyle w:val="ListBullet"/>
      </w:pPr>
      <w:r>
        <w:t>Admin: Add / Remove / Update books and members, view reports.</w:t>
      </w:r>
    </w:p>
    <w:p>
      <w:pPr>
        <w:pStyle w:val="ListBullet"/>
      </w:pPr>
      <w:r>
        <w:t>User: Browse books, search by title/author/ISBN, issue and return books.</w:t>
      </w:r>
    </w:p>
    <w:p>
      <w:pPr>
        <w:pStyle w:val="ListBullet"/>
      </w:pPr>
      <w:r>
        <w:t>Issue/Return operations with availability checks and simple fine calculation.</w:t>
      </w:r>
    </w:p>
    <w:p>
      <w:pPr>
        <w:pStyle w:val="ListBullet"/>
      </w:pPr>
      <w:r>
        <w:t>Data persistence using simple file serialization (for demonstration).</w:t>
      </w:r>
    </w:p>
    <w:p>
      <w:pPr>
        <w:pStyle w:val="ListBullet"/>
      </w:pPr>
      <w:r>
        <w:t>Clear menu-driven console interface with input validation.</w:t>
      </w:r>
    </w:p>
    <w:p>
      <w:pPr>
        <w:pStyle w:val="Heading2"/>
      </w:pPr>
      <w:r>
        <w:t>Algorithm (High-level)</w:t>
      </w:r>
    </w:p>
    <w:p>
      <w:r>
        <w:t>1. Start the application and load persisted data (if any).</w:t>
      </w:r>
    </w:p>
    <w:p>
      <w:r>
        <w:t>2. Show main menu: 1) Admin Login 2) User Menu 3) Exit</w:t>
      </w:r>
    </w:p>
    <w:p>
      <w:r>
        <w:t>3. Admin Login: prompt password; if correct show admin menu to manage books/members and view reports.</w:t>
      </w:r>
    </w:p>
    <w:p>
      <w:r>
        <w:t>4. User Menu: search/display books, issue book (if available), return book (calculate fines), view borrowed list.</w:t>
      </w:r>
    </w:p>
    <w:p>
      <w:r>
        <w:t>5. Persist data on exit (serialize to file).</w:t>
      </w:r>
    </w:p>
    <w:p>
      <w:r>
        <w:t>6. End program.</w:t>
      </w:r>
    </w:p>
    <w:p>
      <w:pPr>
        <w:pStyle w:val="Heading2"/>
      </w:pPr>
      <w:r>
        <w:t>Classes and Responsibilities</w:t>
      </w:r>
    </w:p>
    <w:p>
      <w:r>
        <w:t>Book - holds title, author, ISBN, availability.</w:t>
      </w:r>
    </w:p>
    <w:p>
      <w:r>
        <w:t>Member - holds member id, name, borrowed books list.</w:t>
      </w:r>
    </w:p>
    <w:p>
      <w:r>
        <w:t>Library - manages collections, issue/return logic, search.</w:t>
      </w:r>
    </w:p>
    <w:p>
      <w:r>
        <w:t>LibraryManagementSystem - contains main method and UI loop.</w:t>
      </w:r>
    </w:p>
    <w:p>
      <w:pPr>
        <w:pStyle w:val="Heading2"/>
      </w:pPr>
      <w:r>
        <w:t>Java Implementation (Console version)</w:t>
      </w:r>
    </w:p>
    <w:p>
      <w:r>
        <w:rPr>
          <w:sz w:val="16"/>
        </w:rPr>
        <w:br/>
        <w:t>// Full Java code (save as LibraryManagementSystem.java)</w:t>
        <w:br/>
        <w:t>import java.io.*;</w:t>
        <w:br/>
        <w:t>import java.util.*;</w:t>
        <w:br/>
        <w:br/>
        <w:t>class Book implements Serializable {</w:t>
        <w:br/>
        <w:t xml:space="preserve">    String title;</w:t>
        <w:br/>
        <w:t xml:space="preserve">    String author;</w:t>
        <w:br/>
        <w:t xml:space="preserve">    String ISBN;</w:t>
        <w:br/>
        <w:t xml:space="preserve">    boolean available = true;</w:t>
        <w:br/>
        <w:br/>
        <w:t xml:space="preserve">    public Book(String title, String author, String ISBN) {</w:t>
        <w:br/>
        <w:t xml:space="preserve">        this.title = title;</w:t>
        <w:br/>
        <w:t xml:space="preserve">        this.author = author;</w:t>
        <w:br/>
        <w:t xml:space="preserve">        this.ISBN = ISBN;</w:t>
        <w:br/>
        <w:t xml:space="preserve">    }</w:t>
        <w:br/>
        <w:br/>
        <w:t xml:space="preserve">    @Override</w:t>
        <w:br/>
        <w:t xml:space="preserve">    public String toString() {</w:t>
        <w:br/>
        <w:t xml:space="preserve">        return String.format("Title: %s | Author: %s | ISBN: %s | Available: %s", title, author, ISBN, available);</w:t>
        <w:br/>
        <w:t xml:space="preserve">    }</w:t>
        <w:br/>
        <w:t>}</w:t>
        <w:br/>
        <w:br/>
        <w:t>class Member implements Serializable {</w:t>
        <w:br/>
        <w:t xml:space="preserve">    String memberId;</w:t>
        <w:br/>
        <w:t xml:space="preserve">    String name;</w:t>
        <w:br/>
        <w:t xml:space="preserve">    ArrayList&lt;String&gt; borrowedISBNs = new ArrayList&lt;&gt;(); // store ISBNs</w:t>
        <w:br/>
        <w:br/>
        <w:t xml:space="preserve">    public Member(String memberId, String name) {</w:t>
        <w:br/>
        <w:t xml:space="preserve">        this.memberId = memberId;</w:t>
        <w:br/>
        <w:t xml:space="preserve">        this.name = name;</w:t>
        <w:br/>
        <w:t xml:space="preserve">    }</w:t>
        <w:br/>
        <w:t>}</w:t>
        <w:br/>
        <w:br/>
        <w:t>class Library implements Serializable {</w:t>
        <w:br/>
        <w:t xml:space="preserve">    ArrayList&lt;Book&gt; books = new ArrayList&lt;&gt;();</w:t>
        <w:br/>
        <w:t xml:space="preserve">    ArrayList&lt;Member&gt; members = new ArrayList&lt;&gt;();</w:t>
        <w:br/>
        <w:t xml:space="preserve">    // Simple fine policy: 10 units per day late</w:t>
        <w:br/>
        <w:br/>
        <w:t xml:space="preserve">    public void addBook(Book b) { books.add(b); }</w:t>
        <w:br/>
        <w:t xml:space="preserve">    public void removeBook(String isbn) {</w:t>
        <w:br/>
        <w:t xml:space="preserve">        books.removeIf(b -&gt; b.ISBN.equals(isbn));</w:t>
        <w:br/>
        <w:t xml:space="preserve">    }</w:t>
        <w:br/>
        <w:t xml:space="preserve">    public Book findByISBN(String isbn) {</w:t>
        <w:br/>
        <w:t xml:space="preserve">        for (Book b: books) if (b.ISBN.equals(isbn)) return b;</w:t>
        <w:br/>
        <w:t xml:space="preserve">        return null;</w:t>
        <w:br/>
        <w:t xml:space="preserve">    }</w:t>
        <w:br/>
        <w:t xml:space="preserve">    public ArrayList&lt;Book&gt; searchByTitle(String keyword) {</w:t>
        <w:br/>
        <w:t xml:space="preserve">        ArrayList&lt;Book&gt; res = new ArrayList&lt;&gt;();</w:t>
        <w:br/>
        <w:t xml:space="preserve">        for (Book b: books) if (b.title.toLowerCase().contains(keyword.toLowerCase())) res.add(b);</w:t>
        <w:br/>
        <w:t xml:space="preserve">        return res;</w:t>
        <w:br/>
        <w:t xml:space="preserve">    }</w:t>
        <w:br/>
        <w:t xml:space="preserve">    public void displayAllBooks() {</w:t>
        <w:br/>
        <w:t xml:space="preserve">        if (books.isEmpty()) { System.out.println("No books in library."); return; }</w:t>
        <w:br/>
        <w:t xml:space="preserve">        for (Book b: books) System.out.println(b);</w:t>
        <w:br/>
        <w:t xml:space="preserve">    }</w:t>
        <w:br/>
        <w:br/>
        <w:t xml:space="preserve">    public void addMember(Member m) { members.add(m); }</w:t>
        <w:br/>
        <w:t xml:space="preserve">    public Member findMember(String memberId) {</w:t>
        <w:br/>
        <w:t xml:space="preserve">        for (Member m: members) if (m.memberId.equals(memberId)) return m;</w:t>
        <w:br/>
        <w:t xml:space="preserve">        return null;</w:t>
        <w:br/>
        <w:t xml:space="preserve">    }</w:t>
        <w:br/>
        <w:br/>
        <w:t xml:space="preserve">    public boolean issueBook(String memberId, String isbn) {</w:t>
        <w:br/>
        <w:t xml:space="preserve">        Member m = findMember(memberId);</w:t>
        <w:br/>
        <w:t xml:space="preserve">        Book b = findByISBN(isbn);</w:t>
        <w:br/>
        <w:t xml:space="preserve">        if (m==null) { System.out.println("Member not found."); return false; }</w:t>
        <w:br/>
        <w:t xml:space="preserve">        if (b==null) { System.out.println("Book not found."); return false; }</w:t>
        <w:br/>
        <w:t xml:space="preserve">        if (!b.available) { System.out.println("Book is currently issued."); return false; }</w:t>
        <w:br/>
        <w:t xml:space="preserve">        b.available = false;</w:t>
        <w:br/>
        <w:t xml:space="preserve">        m.borrowedISBNs.add(isbn);</w:t>
        <w:br/>
        <w:t xml:space="preserve">        System.out.println("Book issued successfully.");</w:t>
        <w:br/>
        <w:t xml:space="preserve">        return true;</w:t>
        <w:br/>
        <w:t xml:space="preserve">    }</w:t>
        <w:br/>
        <w:br/>
        <w:t xml:space="preserve">    public double returnBook(String memberId, String isbn, int daysKept) {</w:t>
        <w:br/>
        <w:t xml:space="preserve">        Member m = findMember(memberId);</w:t>
        <w:br/>
        <w:t xml:space="preserve">        Book b = findByISBN(isbn);</w:t>
        <w:br/>
        <w:t xml:space="preserve">        if (m==null || b==null) { System.out.println("Invalid return operation."); return 0; }</w:t>
        <w:br/>
        <w:t xml:space="preserve">        if (!m.borrowedISBNs.remove(isbn)) { System.out.println("This member did not borrow this ISBN."); return 0; }</w:t>
        <w:br/>
        <w:t xml:space="preserve">        b.available = true;</w:t>
        <w:br/>
        <w:t xml:space="preserve">        int allowedDays = 14;</w:t>
        <w:br/>
        <w:t xml:space="preserve">        double fine = 0;</w:t>
        <w:br/>
        <w:t xml:space="preserve">        if (daysKept &gt; allowedDays) fine = (daysKept - allowedDays) * 10.0;</w:t>
        <w:br/>
        <w:t xml:space="preserve">        System.out.println("Book returned. Fine: " + fine);</w:t>
        <w:br/>
        <w:t xml:space="preserve">        return fine;</w:t>
        <w:br/>
        <w:t xml:space="preserve">    }</w:t>
        <w:br/>
        <w:t>}</w:t>
        <w:br/>
        <w:br/>
        <w:t>public class LibraryManagementSystem {</w:t>
        <w:br/>
        <w:t xml:space="preserve">    static final String DATA_FILE = "library_data.ser";</w:t>
        <w:br/>
        <w:t xml:space="preserve">    public static void main(String[] args) throws Exception {</w:t>
        <w:br/>
        <w:t xml:space="preserve">        Scanner sc = new Scanner(System.in);</w:t>
        <w:br/>
        <w:t xml:space="preserve">        Library lib = loadLibrary();</w:t>
        <w:br/>
        <w:br/>
        <w:t xml:space="preserve">        // seed with sample data if empty</w:t>
        <w:br/>
        <w:t xml:space="preserve">        if (lib.books.isEmpty()) {</w:t>
        <w:br/>
        <w:t xml:space="preserve">            lib.addBook(new Book("Clean Code","Robert C. Martin","9780132350884"));</w:t>
        <w:br/>
        <w:t xml:space="preserve">            lib.addBook(new Book("Introduction to Algorithms","Cormen et al","9780262033848"));</w:t>
        <w:br/>
        <w:t xml:space="preserve">            lib.addBook(new Book("Effective Java","Joshua Bloch","9780134685991"));</w:t>
        <w:br/>
        <w:t xml:space="preserve">        }</w:t>
        <w:br/>
        <w:t xml:space="preserve">        if (lib.members.isEmpty()) {</w:t>
        <w:br/>
        <w:t xml:space="preserve">            lib.addMember(new Member("M001","Alice"));</w:t>
        <w:br/>
        <w:t xml:space="preserve">            lib.addMember(new Member("M002","Bob"));</w:t>
        <w:br/>
        <w:t xml:space="preserve">        }</w:t>
        <w:br/>
        <w:br/>
        <w:t xml:space="preserve">        while (true) {</w:t>
        <w:br/>
        <w:t xml:space="preserve">            System.out.println(\"\\n--- Digital Library ---\");</w:t>
        <w:br/>
        <w:t xml:space="preserve">            System.out.println(\"1. Admin Login\");</w:t>
        <w:br/>
        <w:t xml:space="preserve">            System.out.println(\"2. User Menu\");</w:t>
        <w:br/>
        <w:t xml:space="preserve">            System.out.println(\"3. Save &amp; Exit\");</w:t>
        <w:br/>
        <w:t xml:space="preserve">            System.out.print(\"Choose: \");</w:t>
        <w:br/>
        <w:t xml:space="preserve">            int ch = sc.nextInt(); sc.nextLine();</w:t>
        <w:br/>
        <w:t xml:space="preserve">            if (ch==1) {</w:t>
        <w:br/>
        <w:t xml:space="preserve">                System.out.print(\"Enter admin password: \");</w:t>
        <w:br/>
        <w:t xml:space="preserve">                String pwd = sc.nextLine();</w:t>
        <w:br/>
        <w:t xml:space="preserve">                if (!pwd.equals(\"admin123\")) { System.out.println(\"Wrong password.\"); continue; }</w:t>
        <w:br/>
        <w:t xml:space="preserve">                adminMenu(sc, lib);</w:t>
        <w:br/>
        <w:t xml:space="preserve">            } else if (ch==2) {</w:t>
        <w:br/>
        <w:t xml:space="preserve">                userMenu(sc, lib);</w:t>
        <w:br/>
        <w:t xml:space="preserve">            } else if (ch==3) {</w:t>
        <w:br/>
        <w:t xml:space="preserve">                saveLibrary(lib);</w:t>
        <w:br/>
        <w:t xml:space="preserve">                System.out.println(\"Data saved. Exiting.\"); break;</w:t>
        <w:br/>
        <w:t xml:space="preserve">            }</w:t>
        <w:br/>
        <w:t xml:space="preserve">        }</w:t>
        <w:br/>
        <w:t xml:space="preserve">        sc.close();</w:t>
        <w:br/>
        <w:t xml:space="preserve">    }</w:t>
        <w:br/>
        <w:br/>
        <w:t xml:space="preserve">    static void adminMenu(Scanner sc, Library lib) {</w:t>
        <w:br/>
        <w:t xml:space="preserve">        while (true) {</w:t>
        <w:br/>
        <w:t xml:space="preserve">            System.out.println(\"\\n--- Admin Menu ---\");</w:t>
        <w:br/>
        <w:t xml:space="preserve">            System.out.println(\"1. Add Book\");</w:t>
        <w:br/>
        <w:t xml:space="preserve">            System.out.println(\"2. Remove Book\");</w:t>
        <w:br/>
        <w:t xml:space="preserve">            System.out.println(\"3. Add Member\");</w:t>
        <w:br/>
        <w:t xml:space="preserve">            System.out.println(\"4. View All Books\");</w:t>
        <w:br/>
        <w:t xml:space="preserve">            System.out.println(\"5. View All Members\");</w:t>
        <w:br/>
        <w:t xml:space="preserve">            System.out.println(\"6. Back\");</w:t>
        <w:br/>
        <w:t xml:space="preserve">            System.out.print(\"Choose: \"); int ch = sc.nextInt(); sc.nextLine();</w:t>
        <w:br/>
        <w:t xml:space="preserve">            if (ch==1) {</w:t>
        <w:br/>
        <w:t xml:space="preserve">                System.out.print(\"Title: \"); String t = sc.nextLine();</w:t>
        <w:br/>
        <w:t xml:space="preserve">                System.out.print(\"Author: \"); String a = sc.nextLine();</w:t>
        <w:br/>
        <w:t xml:space="preserve">                System.out.print(\"ISBN: \"); String i = sc.nextLine();</w:t>
        <w:br/>
        <w:t xml:space="preserve">                lib.addBook(new Book(t,a,i));</w:t>
        <w:br/>
        <w:t xml:space="preserve">                System.out.println(\"Book added.\"); </w:t>
        <w:br/>
        <w:t xml:space="preserve">            } else if (ch==2) {</w:t>
        <w:br/>
        <w:t xml:space="preserve">                System.out.print(\"ISBN to remove: \"); String i = sc.nextLine();</w:t>
        <w:br/>
        <w:t xml:space="preserve">                lib.removeBook(i); System.out.println(\"Book removed (if existed).\"); </w:t>
        <w:br/>
        <w:t xml:space="preserve">            } else if (ch==3) {</w:t>
        <w:br/>
        <w:t xml:space="preserve">                System.out.print(\"Member Id: \"); String id = sc.nextLine();</w:t>
        <w:br/>
        <w:t xml:space="preserve">                System.out.print(\"Name: \"); String name = sc.nextLine();</w:t>
        <w:br/>
        <w:t xml:space="preserve">                lib.addMember(new Member(id,name)); System.out.println(\"Member added.\"); </w:t>
        <w:br/>
        <w:t xml:space="preserve">            } else if (ch==4) {</w:t>
        <w:br/>
        <w:t xml:space="preserve">                lib.displayAllBooks();</w:t>
        <w:br/>
        <w:t xml:space="preserve">            } else if (ch==5) {</w:t>
        <w:br/>
        <w:t xml:space="preserve">                for (Member m: lib.members) {</w:t>
        <w:br/>
        <w:t xml:space="preserve">                    System.out.println(\"Id:\"+m.memberId+\" Name:\"+m.name+\" Borrowed:\"+m.borrowedISBNs);</w:t>
        <w:br/>
        <w:t xml:space="preserve">                }</w:t>
        <w:br/>
        <w:t xml:space="preserve">            } else break;</w:t>
        <w:br/>
        <w:t xml:space="preserve">        }</w:t>
        <w:br/>
        <w:t xml:space="preserve">    }</w:t>
        <w:br/>
        <w:br/>
        <w:t xml:space="preserve">    static void userMenu(Scanner sc, Library lib) {</w:t>
        <w:br/>
        <w:t xml:space="preserve">        while (true) {</w:t>
        <w:br/>
        <w:t xml:space="preserve">            System.out.println(\"\\n--- User Menu ---\");</w:t>
        <w:br/>
        <w:t xml:space="preserve">            System.out.println(\"1. Search by Title\");</w:t>
        <w:br/>
        <w:t xml:space="preserve">            System.out.println(\"2. Display All Books\");</w:t>
        <w:br/>
        <w:t xml:space="preserve">            System.out.println(\"3. Issue Book\");</w:t>
        <w:br/>
        <w:t xml:space="preserve">            System.out.println(\"4. Return Book\");</w:t>
        <w:br/>
        <w:t xml:space="preserve">            System.out.println(\"5. Back\");</w:t>
        <w:br/>
        <w:t xml:space="preserve">            System.out.print(\"Choose: \"); int ch = sc.nextInt(); sc.nextLine();</w:t>
        <w:br/>
        <w:t xml:space="preserve">            if (ch==1) {</w:t>
        <w:br/>
        <w:t xml:space="preserve">                System.out.print(\"Keyword: \"); String k = sc.nextLine();</w:t>
        <w:br/>
        <w:t xml:space="preserve">                var res = lib.searchByTitle(k);</w:t>
        <w:br/>
        <w:t xml:space="preserve">                for (Book b: res) System.out.println(b);</w:t>
        <w:br/>
        <w:t xml:space="preserve">            } else if (ch==2) {</w:t>
        <w:br/>
        <w:t xml:space="preserve">                lib.displayAllBooks();</w:t>
        <w:br/>
        <w:t xml:space="preserve">            } else if (ch==3) {</w:t>
        <w:br/>
        <w:t xml:space="preserve">                System.out.print(\"Member Id: \"); String mid = sc.nextLine();</w:t>
        <w:br/>
        <w:t xml:space="preserve">                System.out.print(\"ISBN: \"); String isbn = sc.nextLine();</w:t>
        <w:br/>
        <w:t xml:space="preserve">                lib.issueBook(mid,isbn);</w:t>
        <w:br/>
        <w:t xml:space="preserve">            } else if (ch==4) {</w:t>
        <w:br/>
        <w:t xml:space="preserve">                System.out.print(\"Member Id: \"); String mid = sc.nextLine();</w:t>
        <w:br/>
        <w:t xml:space="preserve">                System.out.print(\"ISBN: \"); String isbn = sc.nextLine();</w:t>
        <w:br/>
        <w:t xml:space="preserve">                System.out.print(\"Days kept: \"); int days = sc.nextInt(); sc.nextLine();</w:t>
        <w:br/>
        <w:t xml:space="preserve">                lib.returnBook(mid,isbn,days);</w:t>
        <w:br/>
        <w:t xml:space="preserve">            } else break;</w:t>
        <w:br/>
        <w:t xml:space="preserve">        }</w:t>
        <w:br/>
        <w:t xml:space="preserve">    }</w:t>
        <w:br/>
        <w:br/>
        <w:t xml:space="preserve">    static Library loadLibrary() {</w:t>
        <w:br/>
        <w:t xml:space="preserve">        try (ObjectInputStream ois = new ObjectInputStream(new FileInputStream(DATA_FILE))) {</w:t>
        <w:br/>
        <w:t xml:space="preserve">            return (Library) ois.readObject();</w:t>
        <w:br/>
        <w:t xml:space="preserve">        } catch (Exception e) {</w:t>
        <w:br/>
        <w:t xml:space="preserve">            return new Library();</w:t>
        <w:br/>
        <w:t xml:space="preserve">        }</w:t>
        <w:br/>
        <w:t xml:space="preserve">    }</w:t>
        <w:br/>
        <w:br/>
        <w:t xml:space="preserve">    static void saveLibrary(Library lib) {</w:t>
        <w:br/>
        <w:t xml:space="preserve">        try (ObjectOutputStream oos = new ObjectOutputStream(new FileOutputStream(DATA_FILE))) {</w:t>
        <w:br/>
        <w:t xml:space="preserve">            oos.writeObject(lib);</w:t>
        <w:br/>
        <w:t xml:space="preserve">        } catch (Exception e) {</w:t>
        <w:br/>
        <w:t xml:space="preserve">            System.out.println(\"Failed to save data: \" + e.getMessage());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Sample Output (one run)</w:t>
      </w:r>
    </w:p>
    <w:p>
      <w:r>
        <w:t>--- Digital Library ---</w:t>
        <w:br/>
        <w:t>1. Admin Login</w:t>
        <w:br/>
        <w:t>2. User Menu</w:t>
        <w:br/>
        <w:t>3. Save &amp; Exit</w:t>
        <w:br/>
        <w:t>Choose: 2</w:t>
        <w:br/>
        <w:br/>
        <w:t>--- User Menu ---</w:t>
        <w:br/>
        <w:t>1. Search by Title</w:t>
        <w:br/>
        <w:t>2. Display All Books</w:t>
        <w:br/>
        <w:t>3. Issue Book</w:t>
        <w:br/>
        <w:t>4. Return Book</w:t>
        <w:br/>
        <w:t>5. Back</w:t>
        <w:br/>
        <w:t>Choose: 2</w:t>
        <w:br/>
        <w:t>Title: Clean Code | Author: Robert C. Martin | ISBN: 9780132350884 | Available: true</w:t>
        <w:br/>
        <w:t>Title: Introduction to Algorithms | Author: Cormen et al | ISBN: 9780262033848 | Available: true</w:t>
        <w:br/>
        <w:t>Title: Effective Java | Author: Joshua Bloch | ISBN: 9780134685991 | Available: true</w:t>
        <w:br/>
        <w:br/>
        <w:t>(Then user issues a book and returns after 16 days: fine computed = 20.0)</w:t>
        <w:br/>
      </w:r>
    </w:p>
    <w:p>
      <w:pPr>
        <w:pStyle w:val="Heading2"/>
      </w:pPr>
      <w:r>
        <w:t>Conclusion</w:t>
      </w:r>
    </w:p>
    <w:p>
      <w:r>
        <w:t>This console implementation demonstrates core library functions and can be extended into a web application using a backend database (MySQL/Postgres) and a frontend (React/Angular).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